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drawing>
          <wp:inline distT="0" distB="0" distL="114300" distR="114300">
            <wp:extent cx="19319240" cy="15532100"/>
            <wp:effectExtent l="0" t="0" r="508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319240" cy="155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9185255" cy="17287240"/>
            <wp:effectExtent l="0" t="0" r="1905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185255" cy="1728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6494760" cy="19573875"/>
            <wp:effectExtent l="0" t="0" r="1016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494760" cy="1957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114300" distR="114300">
            <wp:extent cx="19527520" cy="16739870"/>
            <wp:effectExtent l="0" t="0" r="1016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27520" cy="1673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19690715" cy="18790285"/>
            <wp:effectExtent l="0" t="0" r="1460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90715" cy="18790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distT="0" distB="0" distL="114300" distR="114300">
            <wp:extent cx="19720560" cy="1897951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20560" cy="1897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</w:pP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15760700" cy="18270855"/>
            <wp:effectExtent l="0" t="0" r="12700" b="1905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760700" cy="182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15975965" cy="18319115"/>
            <wp:effectExtent l="0" t="0" r="10795" b="1460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975965" cy="1831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17404080" cy="18377535"/>
            <wp:effectExtent l="0" t="0" r="0" b="1905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404080" cy="1837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17532985" cy="17532985"/>
            <wp:effectExtent l="0" t="0" r="8255" b="8255"/>
            <wp:docPr id="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532985" cy="1753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0" w:leftChars="0" w:firstLine="0" w:firstLineChars="0"/>
        <w:jc w:val="center"/>
      </w:pPr>
      <w:bookmarkStart w:id="0" w:name="_GoBack"/>
      <w:bookmarkEnd w:id="0"/>
    </w:p>
    <w:sectPr>
      <w:pgSz w:w="31680" w:h="31680"/>
      <w:pgMar w:top="0" w:right="0" w:bottom="0" w:left="283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740"/>
      </w:pPr>
      <w:r>
        <w:separator/>
      </w:r>
    </w:p>
  </w:endnote>
  <w:endnote w:type="continuationSeparator" w:id="1">
    <w:p>
      <w:pPr>
        <w:spacing w:line="240" w:lineRule="auto"/>
        <w:ind w:left="7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  <w:ind w:left="740"/>
      </w:pPr>
      <w:r>
        <w:separator/>
      </w:r>
    </w:p>
  </w:footnote>
  <w:footnote w:type="continuationSeparator" w:id="1">
    <w:p>
      <w:pPr>
        <w:spacing w:before="0" w:after="0" w:line="360" w:lineRule="auto"/>
        <w:ind w:left="7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3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51058A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91616C"/>
    <w:rsid w:val="06F04D23"/>
    <w:rsid w:val="13346BC9"/>
    <w:rsid w:val="141E1274"/>
    <w:rsid w:val="1576757C"/>
    <w:rsid w:val="1C4F427F"/>
    <w:rsid w:val="2051058A"/>
    <w:rsid w:val="2158070F"/>
    <w:rsid w:val="25CB1E8B"/>
    <w:rsid w:val="26F041C5"/>
    <w:rsid w:val="273D14EA"/>
    <w:rsid w:val="285823BF"/>
    <w:rsid w:val="34C14440"/>
    <w:rsid w:val="34F1454C"/>
    <w:rsid w:val="37682375"/>
    <w:rsid w:val="37696E01"/>
    <w:rsid w:val="386A1628"/>
    <w:rsid w:val="390F222D"/>
    <w:rsid w:val="3C466091"/>
    <w:rsid w:val="3D8C3FBC"/>
    <w:rsid w:val="3E1F6DB2"/>
    <w:rsid w:val="4290724E"/>
    <w:rsid w:val="444D43D9"/>
    <w:rsid w:val="46EB56BB"/>
    <w:rsid w:val="47134A81"/>
    <w:rsid w:val="4B1657FE"/>
    <w:rsid w:val="4D952967"/>
    <w:rsid w:val="5183563B"/>
    <w:rsid w:val="5A5C663F"/>
    <w:rsid w:val="64837D2A"/>
    <w:rsid w:val="65262BAE"/>
    <w:rsid w:val="6DDF35E0"/>
    <w:rsid w:val="6F456446"/>
    <w:rsid w:val="707623E5"/>
    <w:rsid w:val="70FF51D6"/>
    <w:rsid w:val="71960D8B"/>
    <w:rsid w:val="71E819F4"/>
    <w:rsid w:val="72570643"/>
    <w:rsid w:val="784B27FD"/>
    <w:rsid w:val="7A1A39BC"/>
    <w:rsid w:val="7DD26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qFormat="1"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qFormat="1" w:unhideWhenUsed="0" w:uiPriority="71" w:semiHidden="0" w:name="Colorful Shading Accent 6"/>
    <w:lsdException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 w:line="360" w:lineRule="auto"/>
      <w:ind w:leftChars="100"/>
    </w:pPr>
    <w:rPr>
      <w:rFonts w:ascii="Calibri" w:hAnsi="Calibri" w:eastAsiaTheme="minorEastAsia" w:cstheme="minorBidi"/>
      <w:sz w:val="7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360" w:lineRule="auto"/>
      <w:jc w:val="center"/>
      <w:outlineLvl w:val="0"/>
    </w:pPr>
    <w:rPr>
      <w:b/>
      <w:bCs/>
      <w:color w:val="auto"/>
      <w:kern w:val="44"/>
      <w:sz w:val="74"/>
      <w:szCs w:val="44"/>
      <w14:textFill>
        <w14:gradFill>
          <w14:gsLst>
            <w14:gs w14:pos="0">
              <w14:srgbClr w14:val="FE4444"/>
            </w14:gs>
            <w14:gs w14:pos="100000">
              <w14:srgbClr w14:val="832B2B"/>
            </w14:gs>
          </w14:gsLst>
          <w14:lin w14:ang="5400000" w14:scaled="0"/>
        </w14:gradFill>
      </w14:textFill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360" w:lineRule="auto"/>
      <w:outlineLvl w:val="1"/>
    </w:pPr>
    <w:rPr>
      <w:rFonts w:eastAsiaTheme="minorEastAsia" w:cstheme="minorBidi"/>
      <w:b/>
      <w:bCs/>
      <w:szCs w:val="32"/>
      <w:lang w:eastAsia="zh-CN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 w:line="360" w:lineRule="auto"/>
      <w:jc w:val="left"/>
      <w:outlineLvl w:val="2"/>
    </w:pPr>
    <w:rPr>
      <w:rFonts w:hint="default" w:ascii="Calibri" w:hAnsi="Calibri" w:eastAsia="SimSun" w:cs="SimSun"/>
      <w:b/>
      <w:bCs/>
      <w:kern w:val="0"/>
      <w:sz w:val="74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rFonts w:ascii="Calibri" w:hAnsi="Calibri" w:eastAsia="SimSun"/>
      <w:b/>
      <w:bCs/>
      <w:sz w:val="74"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qFormat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49">
    <w:name w:val="My Heading"/>
    <w:basedOn w:val="1"/>
    <w:uiPriority w:val="0"/>
    <w:pPr>
      <w:keepNext/>
      <w:keepLines/>
      <w:spacing w:before="240" w:after="240" w:line="480" w:lineRule="auto"/>
      <w:jc w:val="center"/>
      <w:outlineLvl w:val="1"/>
    </w:pPr>
    <w:rPr>
      <w:rFonts w:asciiTheme="majorAscii" w:hAnsiTheme="majorAscii"/>
      <w:b/>
      <w:bCs/>
      <w:i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125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2025-03-06T13:35:00Z</dcterms:created>
  <dc:creator>Daxesh</dc:creator>
  <cp:lastModifiedBy>Daxesh Prajapati</cp:lastModifiedBy>
  <dcterms:modified xsi:type="dcterms:W3CDTF">2025-03-15T15:05:12Z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043AE9FFC48141C6BB653A88169F1C3D_11</vt:lpwstr>
  </property>
</Properties>
</file>